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Tutoriel : Notifications en temps réel entre FastAPI et Flutter</w:t>
      </w:r>
    </w:p>
    <w:p>
      <w:pPr>
        <w:pStyle w:val="Heading2"/>
      </w:pPr>
      <w:r>
        <w:t>1. Introduction</w:t>
      </w:r>
    </w:p>
    <w:p>
      <w:r>
        <w:t>Dans ce tutoriel, nous allons implémenter un système de notifications en temps réel entre une API FastAPI et une application Flutter. Lorsqu'une tâche (todo) est créée sur l'API, une notification sera envoyée à l'application Flutter connectée.</w:t>
      </w:r>
    </w:p>
    <w:p>
      <w:pPr>
        <w:pStyle w:val="Heading2"/>
      </w:pPr>
      <w:r>
        <w:t>2. Utiliser WebSocket pour la communication en temps réel</w:t>
      </w:r>
    </w:p>
    <w:p>
      <w:r>
        <w:t>FastAPI prend en charge les WebSockets nativement. Nous allons créer un point de terminaison WebSocket pour permettre aux clients Flutter de se connecter et recevoir des notifications.</w:t>
      </w:r>
    </w:p>
    <w:p>
      <w:pPr>
        <w:pStyle w:val="Heading3"/>
      </w:pPr>
      <w:r>
        <w:t>Exemple de configuration du WebSocket dans FastAPI :</w:t>
      </w:r>
    </w:p>
    <w:p>
      <w:r>
        <w:br/>
        <w:t>from fastapi import FastAPI, WebSocket, WebSocketDisconnect</w:t>
        <w:br/>
        <w:t>from typing import List</w:t>
        <w:br/>
        <w:br/>
        <w:t>app = FastAPI()</w:t>
        <w:br/>
        <w:br/>
        <w:t>class ConnectionManager:</w:t>
        <w:br/>
        <w:t xml:space="preserve">    def __init__(self):</w:t>
        <w:br/>
        <w:t xml:space="preserve">        self.active_connections: List[WebSocket] = []</w:t>
        <w:br/>
        <w:br/>
        <w:t xml:space="preserve">    async def connect(self, websocket: WebSocket):</w:t>
        <w:br/>
        <w:t xml:space="preserve">        await websocket.accept()</w:t>
        <w:br/>
        <w:t xml:space="preserve">        self.active_connections.append(websocket)</w:t>
        <w:br/>
        <w:br/>
        <w:t xml:space="preserve">    def disconnect(self, websocket: WebSocket):</w:t>
        <w:br/>
        <w:t xml:space="preserve">        self.active_connections.remove(websocket)</w:t>
        <w:br/>
        <w:br/>
        <w:t xml:space="preserve">    async def send_message(self, message: str):</w:t>
        <w:br/>
        <w:t xml:space="preserve">        for connection in self.active_connections:</w:t>
        <w:br/>
        <w:t xml:space="preserve">            await connection.send_text(message)</w:t>
        <w:br/>
        <w:br/>
        <w:t>manager = ConnectionManager()</w:t>
        <w:br/>
        <w:br/>
        <w:t>@app.websocket("/ws/notifications")</w:t>
        <w:br/>
        <w:t>async def websocket_endpoint(websocket: WebSocket):</w:t>
        <w:br/>
        <w:t xml:space="preserve">    await manager.connect(websocket)</w:t>
        <w:br/>
        <w:t xml:space="preserve">    try:</w:t>
        <w:br/>
        <w:t xml:space="preserve">        while True:</w:t>
        <w:br/>
        <w:t xml:space="preserve">            await websocket.receive_text()</w:t>
        <w:br/>
        <w:t xml:space="preserve">    except WebSocketDisconnect:</w:t>
        <w:br/>
        <w:t xml:space="preserve">        manager.disconnect(websocket)</w:t>
        <w:br/>
      </w:r>
    </w:p>
    <w:p>
      <w:pPr>
        <w:pStyle w:val="Heading2"/>
      </w:pPr>
      <w:r>
        <w:t>3. Envoyer une notification lors de la création d'une tâche</w:t>
      </w:r>
    </w:p>
    <w:p>
      <w:r>
        <w:t>Nous modifions le point de terminaison POST pour envoyer une notification via le WebSocket lorsqu'une todo est créée.</w:t>
      </w:r>
    </w:p>
    <w:p>
      <w:r>
        <w:br/>
        <w:t>from pydantic import BaseModel</w:t>
        <w:br/>
        <w:br/>
        <w:t>class TodoItem(BaseModel):</w:t>
        <w:br/>
        <w:t xml:space="preserve">    title: str</w:t>
        <w:br/>
        <w:t xml:space="preserve">    description: str = ""</w:t>
        <w:br/>
        <w:t xml:space="preserve">    completed: bool = False</w:t>
        <w:br/>
        <w:br/>
        <w:t>todos = []</w:t>
        <w:br/>
        <w:br/>
        <w:t>@app.post("/todos/")</w:t>
        <w:br/>
        <w:t>async def create_todo(todo: TodoItem):</w:t>
        <w:br/>
        <w:t xml:space="preserve">    todos.append(todo)</w:t>
        <w:br/>
        <w:t xml:space="preserve">    message = f"Nouvelle tâche créée: {todo.title}"</w:t>
        <w:br/>
        <w:t xml:space="preserve">    await manager.send_message(message)</w:t>
        <w:br/>
        <w:t xml:space="preserve">    return {"message": "Todo created", "todo": todo}</w:t>
        <w:br/>
      </w:r>
    </w:p>
    <w:p>
      <w:pPr>
        <w:pStyle w:val="Heading2"/>
      </w:pPr>
      <w:r>
        <w:t>4. Intégration dans Flutter</w:t>
      </w:r>
    </w:p>
    <w:p>
      <w:r>
        <w:t>Dans l'application Flutter, nous utilisons la bibliothèque `web_socket_channel` pour établir une connexion au WebSocket.</w:t>
      </w:r>
    </w:p>
    <w:p>
      <w:pPr>
        <w:pStyle w:val="Heading3"/>
      </w:pPr>
      <w:r>
        <w:t>Ajouter `web_socket_channel` dans `pubspec.yaml` :</w:t>
      </w:r>
    </w:p>
    <w:p>
      <w:r>
        <w:br/>
        <w:t>dependencies:</w:t>
        <w:br/>
        <w:t xml:space="preserve">  web_socket_channel: ^2.4.0</w:t>
        <w:br/>
      </w:r>
    </w:p>
    <w:p>
      <w:pPr>
        <w:pStyle w:val="Heading3"/>
      </w:pPr>
      <w:r>
        <w:t>Code Flutter pour la gestion des notifications :</w:t>
      </w:r>
    </w:p>
    <w:p>
      <w:r>
        <w:br/>
        <w:t>import 'package:flutter/material.dart';</w:t>
        <w:br/>
        <w:t>import 'package:web_socket_channel/web_socket_channel.dart';</w:t>
        <w:br/>
        <w:br/>
        <w:t>void main() {</w:t>
        <w:br/>
        <w:t xml:space="preserve">  runApp(MyApp());</w:t>
        <w:br/>
        <w:t>}</w:t>
        <w:br/>
        <w:br/>
        <w:t>class MyApp extends StatelessWidget {</w:t>
        <w:br/>
        <w:t xml:space="preserve">  @override</w:t>
        <w:br/>
        <w:t xml:space="preserve">  Widget build(BuildContext context) {</w:t>
        <w:br/>
        <w:t xml:space="preserve">    return MaterialApp(</w:t>
        <w:br/>
        <w:t xml:space="preserve">      home: NotificationPage(),</w:t>
        <w:br/>
        <w:t xml:space="preserve">    );</w:t>
        <w:br/>
        <w:t xml:space="preserve">  }</w:t>
        <w:br/>
        <w:t>}</w:t>
        <w:br/>
        <w:br/>
        <w:t>class NotificationPage extends StatefulWidget {</w:t>
        <w:br/>
        <w:t xml:space="preserve">  @override</w:t>
        <w:br/>
        <w:t xml:space="preserve">  _NotificationPageState createState() =&gt; _NotificationPageState();</w:t>
        <w:br/>
        <w:t>}</w:t>
        <w:br/>
        <w:br/>
        <w:t>class _NotificationPageState extends State&lt;NotificationPage&gt; {</w:t>
        <w:br/>
        <w:t xml:space="preserve">  late WebSocketChannel channel;</w:t>
        <w:br/>
        <w:t xml:space="preserve">  List&lt;String&gt; notifications = [];</w:t>
        <w:br/>
        <w:br/>
        <w:t xml:space="preserve">  @override</w:t>
        <w:br/>
        <w:t xml:space="preserve">  void initState() {</w:t>
        <w:br/>
        <w:t xml:space="preserve">    super.initState();</w:t>
        <w:br/>
        <w:t xml:space="preserve">    channel = WebSocketChannel.connect(Uri.parse('ws://127.0.0.1:8000/ws/notifications'));</w:t>
        <w:br/>
        <w:t xml:space="preserve">    channel.stream.listen((message) {</w:t>
        <w:br/>
        <w:t xml:space="preserve">      setState(() {</w:t>
        <w:br/>
        <w:t xml:space="preserve">        notifications.add(message);</w:t>
        <w:br/>
        <w:t xml:space="preserve">      });</w:t>
        <w:br/>
        <w:t xml:space="preserve">    });</w:t>
        <w:br/>
        <w:t xml:space="preserve">  }</w:t>
        <w:br/>
        <w:br/>
        <w:t xml:space="preserve">  @override</w:t>
        <w:br/>
        <w:t xml:space="preserve">  void dispose() {</w:t>
        <w:br/>
        <w:t xml:space="preserve">    channel.sink.close();</w:t>
        <w:br/>
        <w:t xml:space="preserve">    super.dispose();</w:t>
        <w:br/>
        <w:t xml:space="preserve">  }</w:t>
        <w:br/>
        <w:br/>
        <w:t xml:space="preserve">  @override</w:t>
        <w:br/>
        <w:t xml:space="preserve">  Widget build(BuildContext context) {</w:t>
        <w:br/>
        <w:t xml:space="preserve">    return Scaffold(</w:t>
        <w:br/>
        <w:t xml:space="preserve">      appBar: AppBar(title: Text("Notifications")),</w:t>
        <w:br/>
        <w:t xml:space="preserve">      body: ListView.builder(</w:t>
        <w:br/>
        <w:t xml:space="preserve">        itemCount: notifications.length,</w:t>
        <w:br/>
        <w:t xml:space="preserve">        itemBuilder: (context, index) {</w:t>
        <w:br/>
        <w:t xml:space="preserve">          return ListTile(</w:t>
        <w:br/>
        <w:t xml:space="preserve">            title: Text(notifications[index]),</w:t>
        <w:br/>
        <w:t xml:space="preserve">          );</w:t>
        <w:br/>
        <w:t xml:space="preserve">        },</w:t>
        <w:br/>
        <w:t xml:space="preserve">      ),</w:t>
        <w:br/>
        <w:t xml:space="preserve">    );</w:t>
        <w:br/>
        <w:t xml:space="preserve">  }</w:t>
        <w:br/>
        <w:t>}</w:t>
        <w:br/>
      </w:r>
    </w:p>
    <w:p>
      <w:pPr>
        <w:pStyle w:val="Heading2"/>
      </w:pPr>
      <w:r>
        <w:t>5. Résultat attendu</w:t>
      </w:r>
    </w:p>
    <w:p>
      <w:r>
        <w:t>1. Lorsqu'une tâche est créée via le point de terminaison FastAPI (`/todos/`), un message de notification est diffusé via le WebSocket.</w:t>
        <w:br/>
        <w:t>2. L'application Flutter, connectée au WebSocket, reçoit la notification et l'affiche dynamiquement.</w:t>
      </w:r>
    </w:p>
    <w:p>
      <w:pPr>
        <w:pStyle w:val="Heading2"/>
      </w:pPr>
      <w:r>
        <w:t>6. Remarques</w:t>
      </w:r>
    </w:p>
    <w:p>
      <w:r>
        <w:t>• **Gestion des erreurs :** Implémentez des mécanismes pour gérer les déconnexions ou les erreurs côté client et serveur.</w:t>
        <w:br/>
        <w:t>• **Déploiement sécurisé :** Utilisez HTTPS et WSS en production pour sécuriser les communications.</w:t>
        <w:br/>
        <w:t>• **Scalabilité :** Si vous prévoyez de nombreux clients, envisagez d'utiliser un gestionnaire comme Redis Pub/Sub pour diffuser efficacement les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